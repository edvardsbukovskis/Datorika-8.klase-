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7376C" w14:textId="77777777" w:rsidR="006F7FB8" w:rsidRDefault="00000000">
      <w:pPr>
        <w:pStyle w:val="Title"/>
      </w:pPr>
      <w:r>
        <w:t>Datorika, 8. klase</w:t>
      </w:r>
    </w:p>
    <w:p w14:paraId="3A761C80" w14:textId="77777777" w:rsidR="006F7FB8" w:rsidRDefault="00000000">
      <w:r>
        <w:t>1. mācību stunda (no 10)</w:t>
      </w:r>
    </w:p>
    <w:p w14:paraId="6030347D" w14:textId="77777777" w:rsidR="006F7FB8" w:rsidRDefault="00000000">
      <w:r>
        <w:t>Temats: 1.1. Ievads datortīklos: Kas ir tīkls un kāpēc tas ir svarīgs?</w:t>
      </w:r>
    </w:p>
    <w:p w14:paraId="345A7F05" w14:textId="77777777" w:rsidR="006F7FB8" w:rsidRDefault="00000000">
      <w:r>
        <w:t>Stundas ilgums: 40 minūtes</w:t>
      </w:r>
    </w:p>
    <w:p w14:paraId="0EC7B3F8" w14:textId="77777777" w:rsidR="006F7FB8" w:rsidRDefault="00000000">
      <w:pPr>
        <w:pStyle w:val="Heading1"/>
      </w:pPr>
      <w:r>
        <w:t>Stundas mērķis:</w:t>
      </w:r>
    </w:p>
    <w:p w14:paraId="1E4FD9B5" w14:textId="77777777" w:rsidR="006F7FB8" w:rsidRDefault="00000000">
      <w:r>
        <w:t>Radīt skolēniem pamata izpratni par to, kas ir datortīkls, kā tas darbojas viņu ikdienā un kādus ieguvumus tas sniedz, veicinot spēju saskatīt tīklu nozīmi mūsdienu pasaulē.</w:t>
      </w:r>
    </w:p>
    <w:p w14:paraId="785FB976" w14:textId="77777777" w:rsidR="006F7FB8" w:rsidRDefault="00000000">
      <w:pPr>
        <w:pStyle w:val="Heading1"/>
      </w:pPr>
      <w:r>
        <w:t>Sasniedzamie rezultāti (SR):</w:t>
      </w:r>
    </w:p>
    <w:p w14:paraId="0B5AD35D" w14:textId="77777777" w:rsidR="006F7FB8" w:rsidRDefault="00000000">
      <w:r>
        <w:t>Stundas beigās skolēns:</w:t>
      </w:r>
    </w:p>
    <w:p w14:paraId="366B550D" w14:textId="77777777" w:rsidR="006F7FB8" w:rsidRDefault="00000000">
      <w:pPr>
        <w:pStyle w:val="ListBullet"/>
      </w:pPr>
      <w:r>
        <w:t>Skaidro saviem vārdiem, kas ir datortīkls (T.Li.2.).</w:t>
      </w:r>
    </w:p>
    <w:p w14:paraId="4EAAAB63" w14:textId="77777777" w:rsidR="006F7FB8" w:rsidRDefault="00000000">
      <w:pPr>
        <w:pStyle w:val="ListBullet"/>
      </w:pPr>
      <w:r>
        <w:t>Nosauc vismaz trīs piemērus datortīkliem savā ikdienā (skolā, mājās) (T.Li.1.).</w:t>
      </w:r>
    </w:p>
    <w:p w14:paraId="047DE2BD" w14:textId="77777777" w:rsidR="006F7FB8" w:rsidRDefault="00000000">
      <w:pPr>
        <w:pStyle w:val="ListBullet"/>
      </w:pPr>
      <w:r>
        <w:t>Pamato vismaz trīs galvenos ieguvumus, ko sniedz ierīču savienošana tīklā (T.Li.1.).</w:t>
      </w:r>
    </w:p>
    <w:p w14:paraId="6C70241B" w14:textId="77777777" w:rsidR="006F7FB8" w:rsidRDefault="00000000">
      <w:pPr>
        <w:pStyle w:val="Heading1"/>
      </w:pPr>
      <w:r>
        <w:t>Jaunie jēdzieni:</w:t>
      </w:r>
    </w:p>
    <w:p w14:paraId="25260989" w14:textId="77777777" w:rsidR="006F7FB8" w:rsidRDefault="00000000">
      <w:pPr>
        <w:pStyle w:val="ListBullet"/>
      </w:pPr>
      <w:r>
        <w:t>Datortīkls – divu vai vairāku datoru (vai citu ierīču) savienojums, kas ļauj tiem apmainīties ar datiem un koplietot resursus.</w:t>
      </w:r>
    </w:p>
    <w:p w14:paraId="3F488BA2" w14:textId="77777777" w:rsidR="006F7FB8" w:rsidRDefault="00000000">
      <w:pPr>
        <w:pStyle w:val="ListBullet"/>
      </w:pPr>
      <w:r>
        <w:t>Resursi – jebkas, ko var koplietot tīklā (piem., printeris, faili, interneta pieslēgums).</w:t>
      </w:r>
    </w:p>
    <w:p w14:paraId="5D21AEE6" w14:textId="77777777" w:rsidR="006F7FB8" w:rsidRDefault="00000000">
      <w:pPr>
        <w:pStyle w:val="ListBullet"/>
      </w:pPr>
      <w:r>
        <w:t>Datu apmaiņa – informācijas sūtīšana un saņemšana starp ierīcēm.</w:t>
      </w:r>
    </w:p>
    <w:p w14:paraId="703FA0B8" w14:textId="77777777" w:rsidR="006F7FB8" w:rsidRDefault="00000000">
      <w:pPr>
        <w:pStyle w:val="Heading1"/>
      </w:pPr>
      <w:r>
        <w:t>Nepieciešamie materiāli:</w:t>
      </w:r>
    </w:p>
    <w:p w14:paraId="540593A6" w14:textId="77777777" w:rsidR="006F7FB8" w:rsidRDefault="00000000">
      <w:pPr>
        <w:pStyle w:val="ListBullet"/>
      </w:pPr>
      <w:r>
        <w:t>Interaktīvā tāfele vai projektors.</w:t>
      </w:r>
    </w:p>
    <w:p w14:paraId="74FE3B37" w14:textId="77777777" w:rsidR="006F7FB8" w:rsidRDefault="00000000">
      <w:pPr>
        <w:pStyle w:val="ListBullet"/>
      </w:pPr>
      <w:r>
        <w:t>Tāfele un marķieri.</w:t>
      </w:r>
    </w:p>
    <w:p w14:paraId="5832AD1B" w14:textId="77777777" w:rsidR="006F7FB8" w:rsidRDefault="00000000">
      <w:pPr>
        <w:pStyle w:val="ListBullet"/>
      </w:pPr>
      <w:r>
        <w:t>Darba lapa "Tīkls manā ikdienā" katrai skolēnu grupai (skatīt pielikumā).</w:t>
      </w:r>
    </w:p>
    <w:p w14:paraId="2B27D607" w14:textId="77777777" w:rsidR="006F7FB8" w:rsidRDefault="00000000">
      <w:pPr>
        <w:pStyle w:val="ListBullet"/>
      </w:pPr>
      <w:r>
        <w:t>Lapiņas vai mazas kartītes diskusijai.</w:t>
      </w:r>
    </w:p>
    <w:p w14:paraId="324A8FA1" w14:textId="77777777" w:rsidR="006F7FB8" w:rsidRDefault="00000000">
      <w:pPr>
        <w:pStyle w:val="Heading1"/>
      </w:pPr>
      <w:r>
        <w:t>Stundas gaita (40 minūtes)</w:t>
      </w:r>
    </w:p>
    <w:p w14:paraId="7174D918" w14:textId="77777777" w:rsidR="006F7FB8" w:rsidRDefault="00000000">
      <w:pPr>
        <w:pStyle w:val="Heading2"/>
      </w:pPr>
      <w:r>
        <w:t>1. daļa: Iesaiste un aktualizācija (5 minūtes)</w:t>
      </w:r>
    </w:p>
    <w:p w14:paraId="2AB9641B" w14:textId="77777777" w:rsidR="006F7FB8" w:rsidRDefault="00000000">
      <w:r>
        <w:t>Mērķis: Piesaistīt uzmanību un likt aizdomāties par savienojumu nozīmi.</w:t>
      </w:r>
    </w:p>
    <w:p w14:paraId="2542395A" w14:textId="77777777" w:rsidR="006F7FB8" w:rsidRDefault="00000000">
      <w:pPr>
        <w:pStyle w:val="Heading2"/>
      </w:pPr>
      <w:r>
        <w:lastRenderedPageBreak/>
        <w:t>2. daļa: Teorijas apguve un jēdzienu ieviešana (10 minūtes)</w:t>
      </w:r>
    </w:p>
    <w:p w14:paraId="789EE77E" w14:textId="77777777" w:rsidR="006F7FB8" w:rsidRDefault="00000000">
      <w:r>
        <w:t>Mērķis: Iepazīstināt ar datortīkla definīciju un tā galvenajiem ieguvumiem, izmantojot skolēniem saprotamas analoģijas.</w:t>
      </w:r>
    </w:p>
    <w:p w14:paraId="0323B6A7" w14:textId="77777777" w:rsidR="006F7FB8" w:rsidRDefault="00000000">
      <w:pPr>
        <w:pStyle w:val="Heading2"/>
      </w:pPr>
      <w:r>
        <w:t>3. daļa: Praktiskais uzdevums grupās (15 minūtes)</w:t>
      </w:r>
    </w:p>
    <w:p w14:paraId="0C22CB1C" w14:textId="77777777" w:rsidR="006F7FB8" w:rsidRDefault="00000000">
      <w:r>
        <w:t>Mērķis: Nostiprināt zināšanas, liekot skolēniem saskatīt un analizēt datortīklu piemērus savā ikdienas dzīvē.</w:t>
      </w:r>
    </w:p>
    <w:p w14:paraId="2DD6AB9F" w14:textId="77777777" w:rsidR="006F7FB8" w:rsidRDefault="00000000">
      <w:pPr>
        <w:pStyle w:val="Heading2"/>
      </w:pPr>
      <w:r>
        <w:t>4. daļa: Stundas noslēgums un refleksija (10 minūtes)</w:t>
      </w:r>
    </w:p>
    <w:p w14:paraId="1F82B0F2" w14:textId="77777777" w:rsidR="006F7FB8" w:rsidRDefault="00000000">
      <w:r>
        <w:t>Mērķis: Apkopot stundā apgūto, novērtēt izpratni un radīt saikni ar nākamo stundu.</w:t>
      </w:r>
    </w:p>
    <w:p w14:paraId="73CAF55C" w14:textId="77777777" w:rsidR="006F7FB8" w:rsidRDefault="00000000">
      <w:pPr>
        <w:pStyle w:val="Heading1"/>
      </w:pPr>
      <w:r>
        <w:t>Pielikums: Darba lapa grupām</w:t>
      </w:r>
    </w:p>
    <w:p w14:paraId="4C33D0E1" w14:textId="77777777" w:rsidR="006F7FB8" w:rsidRDefault="00000000">
      <w:pPr>
        <w:pStyle w:val="Heading2"/>
      </w:pPr>
      <w:r>
        <w:t>Darba lapa: Tīkls manā ikdienā</w:t>
      </w:r>
    </w:p>
    <w:p w14:paraId="7AE1331B" w14:textId="77777777" w:rsidR="006F7FB8" w:rsidRDefault="00000000">
      <w:r>
        <w:t>Grupas dalībnieki: ___________________________________</w:t>
      </w:r>
    </w:p>
    <w:p w14:paraId="2C729E2D" w14:textId="77777777" w:rsidR="006F7FB8" w:rsidRDefault="00000000">
      <w:r>
        <w:t>Uzdevums: Atrodiet un aprakstiet vismaz trīs situācijas no savas ikdienas, kurās tiek izmantots datortīkls. Aizpildiet tabulu!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F7FB8" w14:paraId="79F333D7" w14:textId="77777777">
        <w:tc>
          <w:tcPr>
            <w:tcW w:w="2160" w:type="dxa"/>
          </w:tcPr>
          <w:p w14:paraId="442AF87E" w14:textId="77777777" w:rsidR="006F7FB8" w:rsidRDefault="00000000">
            <w:r>
              <w:t>Situācijas apraksts (Ko es daru?)</w:t>
            </w:r>
          </w:p>
        </w:tc>
        <w:tc>
          <w:tcPr>
            <w:tcW w:w="2160" w:type="dxa"/>
          </w:tcPr>
          <w:p w14:paraId="3F8BD2F0" w14:textId="77777777" w:rsidR="006F7FB8" w:rsidRDefault="00000000">
            <w:r>
              <w:t>Kādas ierīces ir iesaistītas tīklā?</w:t>
            </w:r>
          </w:p>
        </w:tc>
        <w:tc>
          <w:tcPr>
            <w:tcW w:w="2160" w:type="dxa"/>
          </w:tcPr>
          <w:p w14:paraId="722820DE" w14:textId="77777777" w:rsidR="006F7FB8" w:rsidRDefault="00000000">
            <w:r>
              <w:t>Kas tiek koplietots vai ar kādiem datiem notiek apmaiņa?</w:t>
            </w:r>
          </w:p>
        </w:tc>
        <w:tc>
          <w:tcPr>
            <w:tcW w:w="2160" w:type="dxa"/>
          </w:tcPr>
          <w:p w14:paraId="0881E322" w14:textId="77777777" w:rsidR="006F7FB8" w:rsidRDefault="00000000">
            <w:r>
              <w:t>Kāds ir galvenais ieguvums? (Ko es iegūstu, pateicoties tīklam?)</w:t>
            </w:r>
          </w:p>
        </w:tc>
      </w:tr>
      <w:tr w:rsidR="006F7FB8" w14:paraId="22E2FAB6" w14:textId="77777777">
        <w:tc>
          <w:tcPr>
            <w:tcW w:w="2160" w:type="dxa"/>
          </w:tcPr>
          <w:p w14:paraId="0218AA8F" w14:textId="466B64A5" w:rsidR="006F7FB8" w:rsidRDefault="00000000">
            <w:r>
              <w:t xml:space="preserve">Piemērs: Drukāju </w:t>
            </w:r>
            <w:proofErr w:type="spellStart"/>
            <w:r>
              <w:t>referātu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skolas</w:t>
            </w:r>
            <w:proofErr w:type="spellEnd"/>
            <w:r>
              <w:t xml:space="preserve"> </w:t>
            </w:r>
            <w:proofErr w:type="spellStart"/>
            <w:r>
              <w:t>printer</w:t>
            </w:r>
            <w:r w:rsidR="00CC6287">
              <w:t>a</w:t>
            </w:r>
            <w:proofErr w:type="spellEnd"/>
            <w:r w:rsidR="00CC6287">
              <w:t xml:space="preserve"> </w:t>
            </w:r>
            <w:r w:rsidR="00CC6287">
              <w:t xml:space="preserve">no </w:t>
            </w:r>
            <w:proofErr w:type="spellStart"/>
            <w:r w:rsidR="00CC6287">
              <w:t>skolas</w:t>
            </w:r>
            <w:proofErr w:type="spellEnd"/>
            <w:r w:rsidR="00CC6287">
              <w:t xml:space="preserve"> </w:t>
            </w:r>
            <w:proofErr w:type="spellStart"/>
            <w:r w:rsidR="00CC6287">
              <w:t>portatīvā</w:t>
            </w:r>
            <w:proofErr w:type="spellEnd"/>
            <w:r w:rsidR="00CC6287">
              <w:t xml:space="preserve"> </w:t>
            </w:r>
            <w:proofErr w:type="spellStart"/>
            <w:r w:rsidR="00CC6287">
              <w:t>datora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14:paraId="0753CF59" w14:textId="32D714EF" w:rsidR="006F7FB8" w:rsidRDefault="00CC6287">
            <w:proofErr w:type="spellStart"/>
            <w:r>
              <w:t>Skolas</w:t>
            </w:r>
            <w:proofErr w:type="spellEnd"/>
            <w:r w:rsidR="00000000">
              <w:t xml:space="preserve"> </w:t>
            </w:r>
            <w:proofErr w:type="spellStart"/>
            <w:r w:rsidR="00000000">
              <w:t>dators</w:t>
            </w:r>
            <w:proofErr w:type="spellEnd"/>
            <w:r w:rsidR="00000000">
              <w:t xml:space="preserve">, </w:t>
            </w:r>
            <w:proofErr w:type="spellStart"/>
            <w:r w:rsidR="00000000">
              <w:t>skolas</w:t>
            </w:r>
            <w:proofErr w:type="spellEnd"/>
            <w:r w:rsidR="00000000">
              <w:t xml:space="preserve"> </w:t>
            </w:r>
            <w:proofErr w:type="spellStart"/>
            <w:r w:rsidR="00000000">
              <w:t>printeris</w:t>
            </w:r>
            <w:proofErr w:type="spellEnd"/>
            <w:r w:rsidR="00000000">
              <w:t>, skolas serveris, komutators.</w:t>
            </w:r>
          </w:p>
        </w:tc>
        <w:tc>
          <w:tcPr>
            <w:tcW w:w="2160" w:type="dxa"/>
          </w:tcPr>
          <w:p w14:paraId="354640EF" w14:textId="77777777" w:rsidR="006F7FB8" w:rsidRDefault="00000000">
            <w:r>
              <w:t>Referāta fails (dati).</w:t>
            </w:r>
          </w:p>
        </w:tc>
        <w:tc>
          <w:tcPr>
            <w:tcW w:w="2160" w:type="dxa"/>
          </w:tcPr>
          <w:p w14:paraId="6335D2C0" w14:textId="77777777" w:rsidR="006F7FB8" w:rsidRDefault="00000000">
            <w:r>
              <w:t>Nav nepieciešams pārkopēt failu uz zibatmiņu, varu drukāt no jebkuras vietas skolā.</w:t>
            </w:r>
          </w:p>
        </w:tc>
      </w:tr>
    </w:tbl>
    <w:p w14:paraId="78B8E9F0" w14:textId="77777777" w:rsidR="006F7FB8" w:rsidRDefault="00000000">
      <w:r>
        <w:t>1.</w:t>
      </w:r>
      <w:r>
        <w:tab/>
      </w:r>
      <w:r>
        <w:tab/>
      </w:r>
      <w:r>
        <w:tab/>
      </w:r>
    </w:p>
    <w:p w14:paraId="68F38383" w14:textId="77777777" w:rsidR="006F7FB8" w:rsidRDefault="00000000">
      <w:r>
        <w:t>2.</w:t>
      </w:r>
      <w:r>
        <w:tab/>
      </w:r>
      <w:r>
        <w:tab/>
      </w:r>
      <w:r>
        <w:tab/>
      </w:r>
    </w:p>
    <w:p w14:paraId="61092502" w14:textId="77777777" w:rsidR="006F7FB8" w:rsidRDefault="00000000">
      <w:r>
        <w:t>3.</w:t>
      </w:r>
      <w:r>
        <w:tab/>
      </w:r>
      <w:r>
        <w:tab/>
      </w:r>
      <w:r>
        <w:tab/>
      </w:r>
    </w:p>
    <w:p w14:paraId="36DDB790" w14:textId="77777777" w:rsidR="006F7FB8" w:rsidRDefault="00000000">
      <w:r>
        <w:t>Izaicinājums: Vai varat iedomāties piemēru, kur nav iesaistīts internets?</w:t>
      </w:r>
    </w:p>
    <w:sectPr w:rsidR="006F7F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4397024">
    <w:abstractNumId w:val="8"/>
  </w:num>
  <w:num w:numId="2" w16cid:durableId="1064521627">
    <w:abstractNumId w:val="6"/>
  </w:num>
  <w:num w:numId="3" w16cid:durableId="2109278401">
    <w:abstractNumId w:val="5"/>
  </w:num>
  <w:num w:numId="4" w16cid:durableId="1820262430">
    <w:abstractNumId w:val="4"/>
  </w:num>
  <w:num w:numId="5" w16cid:durableId="638340286">
    <w:abstractNumId w:val="7"/>
  </w:num>
  <w:num w:numId="6" w16cid:durableId="122307451">
    <w:abstractNumId w:val="3"/>
  </w:num>
  <w:num w:numId="7" w16cid:durableId="38172967">
    <w:abstractNumId w:val="2"/>
  </w:num>
  <w:num w:numId="8" w16cid:durableId="889607150">
    <w:abstractNumId w:val="1"/>
  </w:num>
  <w:num w:numId="9" w16cid:durableId="187951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09E8"/>
    <w:rsid w:val="006F7FB8"/>
    <w:rsid w:val="00AA1D8D"/>
    <w:rsid w:val="00B47730"/>
    <w:rsid w:val="00CB0664"/>
    <w:rsid w:val="00CC62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1F9DA3"/>
  <w14:defaultImageDpi w14:val="300"/>
  <w15:docId w15:val="{32025721-E8D7-41DE-8932-DD751FFA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1584</Words>
  <Characters>904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Edvards Bukovskis</cp:lastModifiedBy>
  <cp:revision>2</cp:revision>
  <dcterms:created xsi:type="dcterms:W3CDTF">2013-12-23T23:15:00Z</dcterms:created>
  <dcterms:modified xsi:type="dcterms:W3CDTF">2025-09-01T13:04:00Z</dcterms:modified>
  <cp:category/>
</cp:coreProperties>
</file>